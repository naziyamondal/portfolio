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Mondal Naziya Parveen Faijuddin</w:t>
      </w:r>
    </w:p>
    <w:p>
      <w:r>
        <w:t>Address: C sector, G-line, Room no: 03, Cheeta Camp Trombay</w:t>
      </w:r>
    </w:p>
    <w:p>
      <w:r>
        <w:t>Mumbai, Maharashtra, 400088</w:t>
      </w:r>
    </w:p>
    <w:p>
      <w:r>
        <w:t>Phone: 9819442577</w:t>
      </w:r>
    </w:p>
    <w:p>
      <w:r>
        <w:t>Email: naziyamondal12@gmail.com</w:t>
      </w:r>
    </w:p>
    <w:p>
      <w:pPr>
        <w:pStyle w:val="Heading1"/>
      </w:pPr>
      <w:r>
        <w:t>Career Objective</w:t>
      </w:r>
    </w:p>
    <w:p>
      <w:r>
        <w:t>A motivated and enthusiastic BSc IT student seeking an internship opportunity in the field of website development or related IT areas to gain hands-on experience and enhance my technical skills.</w:t>
      </w:r>
    </w:p>
    <w:p>
      <w:pPr>
        <w:pStyle w:val="Heading1"/>
      </w:pPr>
      <w:r>
        <w:t>Education</w:t>
      </w:r>
    </w:p>
    <w:p>
      <w:r>
        <w:t>Bachelor of Science in Information Technology (BSc IT)</w:t>
        <w:br/>
        <w:t>SIES College of Commerce and Economics, Mumbai University</w:t>
        <w:br/>
        <w:t>Year: 2023 – 2026</w:t>
        <w:br/>
        <w:t>Current Year: Second Year</w:t>
        <w:br/>
        <w:t>CGPA:</w:t>
        <w:br/>
        <w:t>Semester 1: 8.45</w:t>
        <w:br/>
        <w:t>Semester 2: 8.68</w:t>
        <w:br/>
        <w:t>Semester 3: 9.32</w:t>
        <w:br/>
        <w:t>Semester 4: 9.41</w:t>
      </w:r>
    </w:p>
    <w:p>
      <w:r>
        <w:t>HSC (12th Grade)</w:t>
        <w:br/>
        <w:t>NATIONAL SARVODAYA, Maharashtra State Board Of Secondary And Higher Secondary Education</w:t>
        <w:br/>
        <w:t>Year: 2023</w:t>
        <w:br/>
        <w:t>Percentage: 67.17%</w:t>
      </w:r>
    </w:p>
    <w:p>
      <w:r>
        <w:t>SSC (10th Grade)</w:t>
        <w:br/>
        <w:t>Crescent High School, Maharashtra State Board Of Secondary And Higher Secondary Education</w:t>
        <w:br/>
        <w:t>Year: 2021</w:t>
        <w:br/>
        <w:t>Percentage: 90.40%</w:t>
      </w:r>
    </w:p>
    <w:p>
      <w:pPr>
        <w:pStyle w:val="Heading1"/>
      </w:pPr>
      <w:r>
        <w:t>Technical Skills</w:t>
      </w:r>
    </w:p>
    <w:p>
      <w:r>
        <w:t>• Programming Languages: HTML, CSS, JavaScript, C/C++, Java</w:t>
        <w:br/>
        <w:t>• Web Development: Basic knowledge of front-end development</w:t>
        <w:br/>
        <w:t>• Database: MySQL</w:t>
        <w:br/>
        <w:t>• Tools: Visual Studio Code</w:t>
      </w:r>
    </w:p>
    <w:p>
      <w:pPr>
        <w:pStyle w:val="Heading1"/>
      </w:pPr>
      <w:r>
        <w:t>Academic Projects</w:t>
      </w:r>
    </w:p>
    <w:p>
      <w:r>
        <w:t>Quiz Application (Java)</w:t>
        <w:br/>
        <w:t>• Created a basic quiz app with a user-friendly interface.</w:t>
        <w:br/>
        <w:t>• Used object-oriented programming concepts.</w:t>
      </w:r>
    </w:p>
    <w:p>
      <w:r>
        <w:t>College Website (Mini Project)</w:t>
        <w:br/>
        <w:t>• Designed basic layout and navigation using HTML and CSS.</w:t>
        <w:br/>
        <w:t>• Focused on responsiveness and clean design.</w:t>
      </w:r>
    </w:p>
    <w:p>
      <w:pPr>
        <w:pStyle w:val="Heading1"/>
      </w:pPr>
      <w:r>
        <w:t>Certifications</w:t>
      </w:r>
    </w:p>
    <w:p>
      <w:r>
        <w:t>• Introduction to Web Development – freeCodeCamp.org</w:t>
      </w:r>
    </w:p>
    <w:p>
      <w:r>
        <w:t>• Basics of Java Programming – DewTown</w:t>
      </w:r>
    </w:p>
    <w:p>
      <w:pPr>
        <w:pStyle w:val="Heading1"/>
      </w:pPr>
      <w:r>
        <w:t>Strengths</w:t>
      </w:r>
    </w:p>
    <w:p>
      <w:r>
        <w:t>• Quick learner</w:t>
        <w:br/>
        <w:t>• Good communication skills</w:t>
        <w:br/>
        <w:t>• Team player</w:t>
        <w:br/>
        <w:t>• Eager to learn and grow in the IT field</w:t>
      </w:r>
    </w:p>
    <w:p>
      <w:pPr>
        <w:pStyle w:val="Heading1"/>
      </w:pPr>
      <w:r>
        <w:t>Languages Known</w:t>
      </w:r>
    </w:p>
    <w:p>
      <w:r>
        <w:t>• English</w:t>
        <w:br/>
        <w:t>• Hindi</w:t>
        <w:br/>
        <w:t>• Bengali</w:t>
      </w:r>
    </w:p>
    <w:p>
      <w:pPr>
        <w:pStyle w:val="Heading1"/>
      </w:pPr>
      <w:r>
        <w:t>Declaration</w:t>
      </w:r>
    </w:p>
    <w:p>
      <w:r>
        <w:t>I hereby declare that the information mentioned above is true to the best of my knowledge.</w:t>
        <w:br/>
        <w:br/>
        <w:t>Place: Mumbai</w:t>
        <w:br/>
        <w:t>Mondal Naziya Parveen Faijuddin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